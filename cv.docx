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ecar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Henry Edet| 07378433498||  edetbhenry@gmail.com</w:t>
      </w:r>
    </w:p>
    <w:p>
      <w:pPr>
        <w:pStyle w:val="Heading1"/>
      </w:pPr>
      <w:r>
        <w:t>About Me</w:t>
      </w:r>
    </w:p>
    <w:p>
      <w:r>
        <w:t xml:space="preserve"> My name is Henry and I love to sleep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 Jaguar Landrover  </w:t>
      </w:r>
      <w:r>
        <w:rPr>
          <w:i/>
        </w:rPr>
        <w:t xml:space="preserve"> september 2022  To date </w:t>
        <w:br/>
      </w:r>
      <w:r>
        <w:t xml:space="preserve"> Programming, security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/bin/python3 "/home/hedet/Desktop/Python_Learning /my_app.py"</w:t>
      </w:r>
    </w:p>
    <w:p>
      <w:pPr>
        <w:pStyle w:val="ListBullet"/>
      </w:pPr>
      <w:r>
        <w:t xml:space="preserve"> Java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Henry's python script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